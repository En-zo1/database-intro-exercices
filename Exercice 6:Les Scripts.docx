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Devoir : Requêtes SQL - Base de données Library</w:t>
      </w:r>
    </w:p>
    <w:p>
      <w:r>
        <w:t>Voici les requêtes SQL demandées pour manipuler la base de données 'library'.</w:t>
      </w:r>
    </w:p>
    <w:p>
      <w:pPr>
        <w:pStyle w:val="Heading2"/>
      </w:pPr>
      <w:r>
        <w:t>1. Lister tous les auteurs encore en vie</w:t>
      </w:r>
    </w:p>
    <w:p>
      <w:r>
        <w:t>Requête SQL :</w:t>
      </w:r>
    </w:p>
    <w:p>
      <w:r>
        <w:br/>
        <w:t>SELECT *</w:t>
        <w:br/>
        <w:t>FROM authors</w:t>
        <w:br/>
        <w:t>WHERE date_of_death IS NULL;</w:t>
        <w:br/>
      </w:r>
    </w:p>
    <w:p>
      <w:pPr>
        <w:pStyle w:val="Heading2"/>
      </w:pPr>
      <w:r>
        <w:t>2. Sélectionner tous les auteurs français</w:t>
      </w:r>
    </w:p>
    <w:p>
      <w:r>
        <w:t>Requête SQL :</w:t>
      </w:r>
    </w:p>
    <w:p>
      <w:r>
        <w:br/>
        <w:t>SELECT *</w:t>
        <w:br/>
        <w:t>FROM authors</w:t>
        <w:br/>
        <w:t>WHERE country = 'France';</w:t>
        <w:br/>
      </w:r>
    </w:p>
    <w:p>
      <w:pPr>
        <w:pStyle w:val="Heading2"/>
      </w:pPr>
      <w:r>
        <w:t>3. Sélectionner tous les livres écrits après 1980</w:t>
      </w:r>
    </w:p>
    <w:p>
      <w:r>
        <w:t>Requête SQL :</w:t>
      </w:r>
    </w:p>
    <w:p>
      <w:r>
        <w:br/>
        <w:t>SELECT *</w:t>
        <w:br/>
        <w:t>FROM books</w:t>
        <w:br/>
        <w:t>WHERE year &gt; 1980;</w:t>
        <w:br/>
      </w:r>
    </w:p>
    <w:p>
      <w:pPr>
        <w:pStyle w:val="Heading2"/>
      </w:pPr>
      <w:r>
        <w:t>4. Filtrer tous les auteurs qui s'appellent Jean mais qui ne sont pas français</w:t>
      </w:r>
    </w:p>
    <w:p>
      <w:r>
        <w:t>Requête SQL :</w:t>
      </w:r>
    </w:p>
    <w:p>
      <w:r>
        <w:br/>
        <w:t>SELECT *</w:t>
        <w:br/>
        <w:t>FROM authors</w:t>
        <w:br/>
        <w:t>WHERE firstname = 'Jean' AND country != 'France';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